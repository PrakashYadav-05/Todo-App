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03867" w14:textId="77777777" w:rsidR="009E61C6" w:rsidRDefault="00E434FD">
      <w:pPr>
        <w:pStyle w:val="Title"/>
      </w:pPr>
      <w:r>
        <w:t>Test Plan &amp; Test Strategy Document</w:t>
      </w:r>
    </w:p>
    <w:p w14:paraId="4A5089CE" w14:textId="77777777" w:rsidR="009E61C6" w:rsidRDefault="00E434FD">
      <w:pPr>
        <w:pStyle w:val="Heading1"/>
      </w:pPr>
      <w:r>
        <w:t>1. Test Plan</w:t>
      </w:r>
    </w:p>
    <w:p w14:paraId="0EC37B21" w14:textId="77777777" w:rsidR="009E61C6" w:rsidRDefault="00E434FD">
      <w:pPr>
        <w:pStyle w:val="Heading2"/>
      </w:pPr>
      <w:r>
        <w:t>1.1 What is being tested?</w:t>
      </w:r>
    </w:p>
    <w:p w14:paraId="7C576BEA" w14:textId="77777777" w:rsidR="009E61C6" w:rsidRDefault="00E434FD">
      <w:r>
        <w:t>This document outlines the testing strategy for a full-stack Todo application consisting of a React frontend and a Node.js/Express backend. The key areas being tested include:</w:t>
      </w:r>
      <w:r>
        <w:br/>
        <w:t>- Authentication: Valid and invalid login scenarios</w:t>
      </w:r>
      <w:r>
        <w:br/>
        <w:t xml:space="preserve">- Todo Operations: Fetching, adding, editing, and deleting </w:t>
      </w:r>
      <w:proofErr w:type="spellStart"/>
      <w:r>
        <w:t>todos</w:t>
      </w:r>
      <w:proofErr w:type="spellEnd"/>
      <w:r>
        <w:br/>
        <w:t>- UI Testing using Selenium</w:t>
      </w:r>
      <w:r>
        <w:br/>
        <w:t xml:space="preserve">- API Testing using Mocha, Chai, and </w:t>
      </w:r>
      <w:proofErr w:type="spellStart"/>
      <w:r>
        <w:t>Supertest</w:t>
      </w:r>
      <w:proofErr w:type="spellEnd"/>
    </w:p>
    <w:p w14:paraId="40D3E26C" w14:textId="77777777" w:rsidR="009E61C6" w:rsidRDefault="00E434FD">
      <w:pPr>
        <w:pStyle w:val="Heading2"/>
      </w:pPr>
      <w:r>
        <w:t>1.2 Test Coverage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4"/>
        <w:gridCol w:w="2874"/>
        <w:gridCol w:w="2872"/>
      </w:tblGrid>
      <w:tr w:rsidR="009E61C6" w14:paraId="4472A917" w14:textId="77777777" w:rsidTr="009E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A2312A" w14:textId="77777777" w:rsidR="009E61C6" w:rsidRDefault="00E434FD">
            <w:r>
              <w:t>Module</w:t>
            </w:r>
          </w:p>
        </w:tc>
        <w:tc>
          <w:tcPr>
            <w:tcW w:w="2880" w:type="dxa"/>
          </w:tcPr>
          <w:p w14:paraId="3844C943" w14:textId="77777777" w:rsidR="009E61C6" w:rsidRDefault="00E43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880" w:type="dxa"/>
          </w:tcPr>
          <w:p w14:paraId="41E9E13D" w14:textId="77777777" w:rsidR="009E61C6" w:rsidRDefault="00E43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E61C6" w14:paraId="5B18A83F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CDBF94" w14:textId="77777777" w:rsidR="009E61C6" w:rsidRDefault="00E434FD">
            <w:r>
              <w:t>Login</w:t>
            </w:r>
          </w:p>
        </w:tc>
        <w:tc>
          <w:tcPr>
            <w:tcW w:w="2880" w:type="dxa"/>
          </w:tcPr>
          <w:p w14:paraId="593B8401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&amp; invalid login</w:t>
            </w:r>
          </w:p>
        </w:tc>
        <w:tc>
          <w:tcPr>
            <w:tcW w:w="2880" w:type="dxa"/>
          </w:tcPr>
          <w:p w14:paraId="5B44024A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+ API</w:t>
            </w:r>
          </w:p>
        </w:tc>
      </w:tr>
      <w:tr w:rsidR="009E61C6" w14:paraId="1D0C5B8F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FB7125" w14:textId="77777777" w:rsidR="009E61C6" w:rsidRDefault="00E434FD">
            <w:r>
              <w:t>Todo List</w:t>
            </w:r>
          </w:p>
        </w:tc>
        <w:tc>
          <w:tcPr>
            <w:tcW w:w="2880" w:type="dxa"/>
          </w:tcPr>
          <w:p w14:paraId="583086BC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todos</w:t>
            </w:r>
            <w:proofErr w:type="spellEnd"/>
          </w:p>
        </w:tc>
        <w:tc>
          <w:tcPr>
            <w:tcW w:w="2880" w:type="dxa"/>
          </w:tcPr>
          <w:p w14:paraId="58ADC285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+ API</w:t>
            </w:r>
          </w:p>
        </w:tc>
      </w:tr>
      <w:tr w:rsidR="009E61C6" w14:paraId="25F19B72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213E5C" w14:textId="77777777" w:rsidR="009E61C6" w:rsidRDefault="00E434FD">
            <w:r>
              <w:t>Add Todo</w:t>
            </w:r>
          </w:p>
        </w:tc>
        <w:tc>
          <w:tcPr>
            <w:tcW w:w="2880" w:type="dxa"/>
          </w:tcPr>
          <w:p w14:paraId="5C623F37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proofErr w:type="spellStart"/>
            <w:r>
              <w:t>todo</w:t>
            </w:r>
            <w:proofErr w:type="spellEnd"/>
            <w:r>
              <w:t xml:space="preserve"> from UI &amp; backend</w:t>
            </w:r>
          </w:p>
        </w:tc>
        <w:tc>
          <w:tcPr>
            <w:tcW w:w="2880" w:type="dxa"/>
          </w:tcPr>
          <w:p w14:paraId="401FFB1F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+ API</w:t>
            </w:r>
          </w:p>
        </w:tc>
      </w:tr>
      <w:tr w:rsidR="009E61C6" w14:paraId="257E6D0C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E52D52" w14:textId="77777777" w:rsidR="009E61C6" w:rsidRDefault="00E434FD">
            <w:r>
              <w:t>Edit Todo</w:t>
            </w:r>
          </w:p>
        </w:tc>
        <w:tc>
          <w:tcPr>
            <w:tcW w:w="2880" w:type="dxa"/>
          </w:tcPr>
          <w:p w14:paraId="33087284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  <w:tc>
          <w:tcPr>
            <w:tcW w:w="2880" w:type="dxa"/>
          </w:tcPr>
          <w:p w14:paraId="661DEF9E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+ API</w:t>
            </w:r>
          </w:p>
        </w:tc>
      </w:tr>
      <w:tr w:rsidR="009E61C6" w14:paraId="309DAF1E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2A275E" w14:textId="77777777" w:rsidR="009E61C6" w:rsidRDefault="00E434FD">
            <w:r>
              <w:t>Delete Todo</w:t>
            </w:r>
          </w:p>
        </w:tc>
        <w:tc>
          <w:tcPr>
            <w:tcW w:w="2880" w:type="dxa"/>
          </w:tcPr>
          <w:p w14:paraId="32354253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  <w:tc>
          <w:tcPr>
            <w:tcW w:w="2880" w:type="dxa"/>
          </w:tcPr>
          <w:p w14:paraId="403E49B0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+ API</w:t>
            </w:r>
          </w:p>
        </w:tc>
      </w:tr>
      <w:tr w:rsidR="009E61C6" w14:paraId="43EF4C0B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53E4FF" w14:textId="77777777" w:rsidR="009E61C6" w:rsidRDefault="00E434FD">
            <w:r>
              <w:t>Error Handling</w:t>
            </w:r>
          </w:p>
        </w:tc>
        <w:tc>
          <w:tcPr>
            <w:tcW w:w="2880" w:type="dxa"/>
          </w:tcPr>
          <w:p w14:paraId="2984CEF9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credentials, missing fields</w:t>
            </w:r>
          </w:p>
        </w:tc>
        <w:tc>
          <w:tcPr>
            <w:tcW w:w="2880" w:type="dxa"/>
          </w:tcPr>
          <w:p w14:paraId="6704F31B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+ API</w:t>
            </w:r>
          </w:p>
        </w:tc>
      </w:tr>
    </w:tbl>
    <w:p w14:paraId="4E4517CA" w14:textId="77777777" w:rsidR="009E61C6" w:rsidRDefault="00E434FD">
      <w:pPr>
        <w:pStyle w:val="Heading1"/>
      </w:pPr>
      <w:r>
        <w:t>2. Test Strategy</w:t>
      </w:r>
    </w:p>
    <w:p w14:paraId="4BAE7966" w14:textId="77777777" w:rsidR="009E61C6" w:rsidRDefault="00E434FD">
      <w:pPr>
        <w:pStyle w:val="Heading2"/>
      </w:pPr>
      <w:r>
        <w:t>2.1 Tools Used and Why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2873"/>
      </w:tblGrid>
      <w:tr w:rsidR="009E61C6" w14:paraId="0FAF84EB" w14:textId="77777777" w:rsidTr="009E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740FCC" w14:textId="77777777" w:rsidR="009E61C6" w:rsidRDefault="00E434FD">
            <w:r>
              <w:t>Tool</w:t>
            </w:r>
          </w:p>
        </w:tc>
        <w:tc>
          <w:tcPr>
            <w:tcW w:w="2880" w:type="dxa"/>
          </w:tcPr>
          <w:p w14:paraId="228F0BD5" w14:textId="77777777" w:rsidR="009E61C6" w:rsidRDefault="00E43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880" w:type="dxa"/>
          </w:tcPr>
          <w:p w14:paraId="64C5B4A2" w14:textId="77777777" w:rsidR="009E61C6" w:rsidRDefault="00E43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9E61C6" w14:paraId="27856063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8AEB95" w14:textId="77777777" w:rsidR="009E61C6" w:rsidRDefault="00E434FD">
            <w:r>
              <w:t>Mocha</w:t>
            </w:r>
          </w:p>
        </w:tc>
        <w:tc>
          <w:tcPr>
            <w:tcW w:w="2880" w:type="dxa"/>
          </w:tcPr>
          <w:p w14:paraId="7B7CA684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runner for JS</w:t>
            </w:r>
          </w:p>
        </w:tc>
        <w:tc>
          <w:tcPr>
            <w:tcW w:w="2880" w:type="dxa"/>
          </w:tcPr>
          <w:p w14:paraId="780D0BAA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Simple, widely used, supports async tests</w:t>
            </w:r>
          </w:p>
        </w:tc>
      </w:tr>
      <w:tr w:rsidR="009E61C6" w14:paraId="46EF68B5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CF7188" w14:textId="77777777" w:rsidR="009E61C6" w:rsidRDefault="00E434FD">
            <w:r>
              <w:t>Chai</w:t>
            </w:r>
          </w:p>
        </w:tc>
        <w:tc>
          <w:tcPr>
            <w:tcW w:w="2880" w:type="dxa"/>
          </w:tcPr>
          <w:p w14:paraId="2B4357C2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Assertions</w:t>
            </w:r>
          </w:p>
        </w:tc>
        <w:tc>
          <w:tcPr>
            <w:tcW w:w="2880" w:type="dxa"/>
          </w:tcPr>
          <w:p w14:paraId="518A6FCA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Human-readable assertions</w:t>
            </w:r>
          </w:p>
        </w:tc>
      </w:tr>
      <w:tr w:rsidR="009E61C6" w14:paraId="529AA672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90B6CD" w14:textId="77777777" w:rsidR="009E61C6" w:rsidRDefault="00E434FD">
            <w:proofErr w:type="spellStart"/>
            <w:r>
              <w:t>Supertest</w:t>
            </w:r>
            <w:proofErr w:type="spellEnd"/>
          </w:p>
        </w:tc>
        <w:tc>
          <w:tcPr>
            <w:tcW w:w="2880" w:type="dxa"/>
          </w:tcPr>
          <w:p w14:paraId="6FC1C883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testing for Express APIs</w:t>
            </w:r>
          </w:p>
        </w:tc>
        <w:tc>
          <w:tcPr>
            <w:tcW w:w="2880" w:type="dxa"/>
          </w:tcPr>
          <w:p w14:paraId="783634F6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Easily test routes with assertions</w:t>
            </w:r>
          </w:p>
        </w:tc>
      </w:tr>
      <w:tr w:rsidR="009E61C6" w14:paraId="23A9D986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F03E9B" w14:textId="77777777" w:rsidR="009E61C6" w:rsidRDefault="00E434FD">
            <w:r>
              <w:t>Selenium WebDriver</w:t>
            </w:r>
          </w:p>
        </w:tc>
        <w:tc>
          <w:tcPr>
            <w:tcW w:w="2880" w:type="dxa"/>
          </w:tcPr>
          <w:p w14:paraId="489E75F5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End-to-end browser automation</w:t>
            </w:r>
          </w:p>
        </w:tc>
        <w:tc>
          <w:tcPr>
            <w:tcW w:w="2880" w:type="dxa"/>
          </w:tcPr>
          <w:p w14:paraId="022013F2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Simulates real user interactions</w:t>
            </w:r>
          </w:p>
        </w:tc>
      </w:tr>
      <w:tr w:rsidR="009E61C6" w14:paraId="049767CB" w14:textId="77777777" w:rsidTr="009E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0A9C69" w14:textId="77777777" w:rsidR="009E61C6" w:rsidRDefault="00E434FD">
            <w:r>
              <w:t>Postman</w:t>
            </w:r>
          </w:p>
        </w:tc>
        <w:tc>
          <w:tcPr>
            <w:tcW w:w="2880" w:type="dxa"/>
          </w:tcPr>
          <w:p w14:paraId="201F3180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API testing</w:t>
            </w:r>
          </w:p>
        </w:tc>
        <w:tc>
          <w:tcPr>
            <w:tcW w:w="2880" w:type="dxa"/>
          </w:tcPr>
          <w:p w14:paraId="67BACEAB" w14:textId="77777777" w:rsidR="009E61C6" w:rsidRDefault="00E4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manual inspection &amp; exploration</w:t>
            </w:r>
          </w:p>
        </w:tc>
      </w:tr>
      <w:tr w:rsidR="009E61C6" w14:paraId="069417E1" w14:textId="77777777" w:rsidTr="009E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7578EA" w14:textId="77777777" w:rsidR="009E61C6" w:rsidRDefault="00E434FD">
            <w:r>
              <w:t>GitHub Actions</w:t>
            </w:r>
          </w:p>
        </w:tc>
        <w:tc>
          <w:tcPr>
            <w:tcW w:w="2880" w:type="dxa"/>
          </w:tcPr>
          <w:p w14:paraId="18AC7C42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CI/CD integration</w:t>
            </w:r>
          </w:p>
        </w:tc>
        <w:tc>
          <w:tcPr>
            <w:tcW w:w="2880" w:type="dxa"/>
          </w:tcPr>
          <w:p w14:paraId="2C279BE3" w14:textId="77777777" w:rsidR="009E61C6" w:rsidRDefault="00E4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 test execution</w:t>
            </w:r>
          </w:p>
        </w:tc>
      </w:tr>
    </w:tbl>
    <w:p w14:paraId="7A64BFFE" w14:textId="77777777" w:rsidR="009E61C6" w:rsidRDefault="00E434FD">
      <w:pPr>
        <w:pStyle w:val="Heading2"/>
      </w:pPr>
      <w:r>
        <w:t>2.2 How to Run the Tests</w:t>
      </w:r>
    </w:p>
    <w:p w14:paraId="06266864" w14:textId="0F8E67A2" w:rsidR="009E61C6" w:rsidRDefault="00E434FD">
      <w:r>
        <w:t>Backend API Tests:</w:t>
      </w:r>
      <w:r>
        <w:br/>
      </w:r>
      <w:r>
        <w:t>1. Make sure backend is NOT running (</w:t>
      </w:r>
      <w:proofErr w:type="spellStart"/>
      <w:r>
        <w:t>Supertest</w:t>
      </w:r>
      <w:proofErr w:type="spellEnd"/>
      <w:r>
        <w:t xml:space="preserve"> will use the app instance).</w:t>
      </w:r>
      <w:r>
        <w:br/>
        <w:t>2. Open terminal in /backend folder.</w:t>
      </w:r>
      <w:r w:rsidR="004A6EE0">
        <w:t xml:space="preserve"> Use command cd backend press enter</w:t>
      </w:r>
      <w:r w:rsidR="004A6EE0">
        <w:br/>
      </w:r>
      <w:r w:rsidR="004A6EE0">
        <w:lastRenderedPageBreak/>
        <w:t>Use: node app.js</w:t>
      </w:r>
      <w:r>
        <w:br/>
        <w:t xml:space="preserve">3. Run: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4. Run: </w:t>
      </w:r>
      <w:proofErr w:type="spellStart"/>
      <w:r>
        <w:t>npx</w:t>
      </w:r>
      <w:proofErr w:type="spellEnd"/>
      <w:r>
        <w:t xml:space="preserve"> mocha api.test.js</w:t>
      </w:r>
    </w:p>
    <w:p w14:paraId="0A7F7436" w14:textId="3A7DFE02" w:rsidR="009E61C6" w:rsidRDefault="00E434FD">
      <w:r>
        <w:t>UI Tests (Selenium):</w:t>
      </w:r>
      <w:r>
        <w:br/>
        <w:t xml:space="preserve">1. Start your frontend app (e.g., </w:t>
      </w:r>
      <w:proofErr w:type="spellStart"/>
      <w:r>
        <w:t>npm</w:t>
      </w:r>
      <w:proofErr w:type="spellEnd"/>
      <w:r>
        <w:t xml:space="preserve"> start).</w:t>
      </w:r>
      <w:r>
        <w:br/>
        <w:t>2. Run Selenium tests from /test folder:</w:t>
      </w:r>
      <w:r w:rsidR="004A6EE0">
        <w:t xml:space="preserve"> </w:t>
      </w:r>
      <w:proofErr w:type="spellStart"/>
      <w:r w:rsidR="004A6EE0" w:rsidRPr="004A6EE0">
        <w:t>npx</w:t>
      </w:r>
      <w:proofErr w:type="spellEnd"/>
      <w:r w:rsidR="004A6EE0" w:rsidRPr="004A6EE0">
        <w:t xml:space="preserve"> mocha tests/login.test.js</w:t>
      </w:r>
    </w:p>
    <w:p w14:paraId="5699F1B7" w14:textId="77777777" w:rsidR="009E61C6" w:rsidRDefault="00E434FD">
      <w:pPr>
        <w:pStyle w:val="Heading2"/>
      </w:pPr>
      <w:r>
        <w:t>2.3 Assumptions and Limitations</w:t>
      </w:r>
    </w:p>
    <w:p w14:paraId="6ADAD8DD" w14:textId="77777777" w:rsidR="009E61C6" w:rsidRDefault="00E434FD">
      <w:r>
        <w:t>Assumptions:</w:t>
      </w:r>
      <w:r>
        <w:br/>
        <w:t>- Backend runs at http://localhost:5000</w:t>
      </w:r>
      <w:r>
        <w:br/>
        <w:t>- Frontend is accessible via http://localhost:3000</w:t>
      </w:r>
      <w:r>
        <w:br/>
        <w:t>- Dummy user exists (test@example.com / password123)</w:t>
      </w:r>
      <w:r>
        <w:br/>
        <w:t>- Todos are stored in-memory</w:t>
      </w:r>
    </w:p>
    <w:p w14:paraId="68BE78E3" w14:textId="77777777" w:rsidR="009E61C6" w:rsidRDefault="00E434FD">
      <w:r>
        <w:t>Limitations:</w:t>
      </w:r>
      <w:r>
        <w:br/>
        <w:t>- No persistent database integration</w:t>
      </w:r>
      <w:r>
        <w:br/>
        <w:t>- Tests depend on static selectors and response formats</w:t>
      </w:r>
      <w:r>
        <w:br/>
        <w:t>- No performance or load testing included</w:t>
      </w:r>
      <w:r>
        <w:br/>
        <w:t>- Authentication is mock-based, not token-based</w:t>
      </w:r>
    </w:p>
    <w:p w14:paraId="1252DFEF" w14:textId="77777777" w:rsidR="0054695A" w:rsidRDefault="0054695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469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2.4 Use postman for manual API testing.</w:t>
      </w:r>
    </w:p>
    <w:p w14:paraId="717E75B2" w14:textId="77777777" w:rsidR="0054695A" w:rsidRDefault="0054695A" w:rsidP="0054695A">
      <w:r w:rsidRPr="0054695A">
        <w:t>Below are the test scenarios:</w:t>
      </w:r>
      <w:r>
        <w:br/>
        <w:t>Before testing make sure backend is running. Use below command to run backend.</w:t>
      </w:r>
      <w:r>
        <w:br/>
        <w:t>node app.js</w:t>
      </w:r>
      <w:r>
        <w:br/>
        <w:t xml:space="preserve">You will see: </w:t>
      </w:r>
      <w:r w:rsidRPr="0054695A">
        <w:t xml:space="preserve">Backend running on </w:t>
      </w:r>
      <w:hyperlink r:id="rId6" w:history="1">
        <w:r w:rsidRPr="00BA2818">
          <w:rPr>
            <w:rStyle w:val="Hyperlink"/>
          </w:rPr>
          <w:t>http://localhost:5000</w:t>
        </w:r>
      </w:hyperlink>
      <w:r>
        <w:br/>
      </w:r>
      <w:r>
        <w:br/>
        <w:t>1 – Login Endpoint</w:t>
      </w:r>
      <w:r>
        <w:br/>
        <w:t xml:space="preserve">POST = </w:t>
      </w:r>
      <w:hyperlink r:id="rId7" w:history="1">
        <w:r w:rsidRPr="00824940">
          <w:rPr>
            <w:rStyle w:val="Hyperlink"/>
          </w:rPr>
          <w:t>http://localhost:5000/api/login</w:t>
        </w:r>
      </w:hyperlink>
      <w:r>
        <w:br/>
        <w:t>Go to body (JSON) and paste.</w:t>
      </w:r>
      <w:r>
        <w:br/>
      </w:r>
      <w:r>
        <w:t>{</w:t>
      </w:r>
    </w:p>
    <w:p w14:paraId="1B76252D" w14:textId="77777777" w:rsidR="0054695A" w:rsidRDefault="0054695A" w:rsidP="0054695A">
      <w:r>
        <w:t xml:space="preserve">  "email": "test@example.com",</w:t>
      </w:r>
    </w:p>
    <w:p w14:paraId="1E7CFE66" w14:textId="77777777" w:rsidR="0054695A" w:rsidRDefault="0054695A" w:rsidP="0054695A">
      <w:r>
        <w:t xml:space="preserve">  "password": "password123"</w:t>
      </w:r>
    </w:p>
    <w:p w14:paraId="156ECC58" w14:textId="77777777" w:rsidR="0054695A" w:rsidRDefault="0054695A" w:rsidP="0054695A">
      <w:r>
        <w:t>}</w:t>
      </w:r>
    </w:p>
    <w:p w14:paraId="0E6CF508" w14:textId="77777777" w:rsidR="0054695A" w:rsidRDefault="0054695A" w:rsidP="0054695A"/>
    <w:p w14:paraId="0F0428EA" w14:textId="77777777" w:rsidR="0054695A" w:rsidRDefault="0054695A" w:rsidP="0054695A"/>
    <w:p w14:paraId="477C75C9" w14:textId="77777777" w:rsidR="0054695A" w:rsidRDefault="0054695A" w:rsidP="0054695A"/>
    <w:p w14:paraId="10E28E03" w14:textId="77777777" w:rsidR="0054695A" w:rsidRDefault="0054695A" w:rsidP="0054695A">
      <w:r>
        <w:lastRenderedPageBreak/>
        <w:t>2 – GET Todos.</w:t>
      </w:r>
      <w:r>
        <w:br/>
        <w:t xml:space="preserve">GET = </w:t>
      </w:r>
      <w:hyperlink r:id="rId8" w:history="1">
        <w:r w:rsidRPr="00824940">
          <w:rPr>
            <w:rStyle w:val="Hyperlink"/>
          </w:rPr>
          <w:t>http://localhost:5000/api/todos</w:t>
        </w:r>
      </w:hyperlink>
      <w:r>
        <w:br/>
      </w:r>
    </w:p>
    <w:p w14:paraId="4CE4BC7A" w14:textId="77777777" w:rsidR="0054695A" w:rsidRDefault="0054695A" w:rsidP="0054695A">
      <w:r>
        <w:t>[</w:t>
      </w:r>
    </w:p>
    <w:p w14:paraId="7E1F69E3" w14:textId="77777777" w:rsidR="0054695A" w:rsidRDefault="0054695A" w:rsidP="0054695A">
      <w:r>
        <w:t xml:space="preserve">  {</w:t>
      </w:r>
    </w:p>
    <w:p w14:paraId="162E13F1" w14:textId="77777777" w:rsidR="0054695A" w:rsidRDefault="0054695A" w:rsidP="0054695A">
      <w:r>
        <w:t xml:space="preserve">    "id": 1,</w:t>
      </w:r>
    </w:p>
    <w:p w14:paraId="00BFBC60" w14:textId="77777777" w:rsidR="0054695A" w:rsidRDefault="0054695A" w:rsidP="0054695A">
      <w:r>
        <w:t xml:space="preserve">    "text": "Learn Selenium"</w:t>
      </w:r>
    </w:p>
    <w:p w14:paraId="56AA6EB6" w14:textId="77777777" w:rsidR="0054695A" w:rsidRDefault="0054695A" w:rsidP="0054695A">
      <w:r>
        <w:t xml:space="preserve">  }</w:t>
      </w:r>
    </w:p>
    <w:p w14:paraId="2A1CEE4D" w14:textId="77777777" w:rsidR="0054695A" w:rsidRDefault="0054695A" w:rsidP="0054695A">
      <w:r>
        <w:t>]</w:t>
      </w:r>
    </w:p>
    <w:p w14:paraId="0D01F673" w14:textId="77777777" w:rsidR="0054695A" w:rsidRDefault="0054695A" w:rsidP="0054695A"/>
    <w:p w14:paraId="591EAACA" w14:textId="77777777" w:rsidR="0054695A" w:rsidRDefault="0054695A" w:rsidP="0054695A">
      <w:r>
        <w:t>3- Add Todo</w:t>
      </w:r>
    </w:p>
    <w:p w14:paraId="63A0C55E" w14:textId="77777777" w:rsidR="0054695A" w:rsidRDefault="0054695A" w:rsidP="0054695A">
      <w:r>
        <w:t xml:space="preserve">POST = </w:t>
      </w:r>
      <w:hyperlink r:id="rId9" w:history="1">
        <w:r w:rsidRPr="00824940">
          <w:rPr>
            <w:rStyle w:val="Hyperlink"/>
          </w:rPr>
          <w:t>http://localhost:5000/api/todos</w:t>
        </w:r>
      </w:hyperlink>
      <w:r>
        <w:br/>
      </w:r>
      <w:r>
        <w:t>{</w:t>
      </w:r>
    </w:p>
    <w:p w14:paraId="29C08C91" w14:textId="77777777" w:rsidR="0054695A" w:rsidRDefault="0054695A" w:rsidP="0054695A">
      <w:r>
        <w:t xml:space="preserve">  "text": "Write API test cases"</w:t>
      </w:r>
    </w:p>
    <w:p w14:paraId="3EA79AED" w14:textId="77777777" w:rsidR="0054695A" w:rsidRDefault="0054695A" w:rsidP="0054695A">
      <w:r>
        <w:t>}</w:t>
      </w:r>
    </w:p>
    <w:p w14:paraId="7AAA2096" w14:textId="77777777" w:rsidR="0054695A" w:rsidRDefault="0054695A" w:rsidP="0054695A"/>
    <w:p w14:paraId="1B2FDB2D" w14:textId="77777777" w:rsidR="0054695A" w:rsidRDefault="0054695A" w:rsidP="0054695A">
      <w:r>
        <w:t>4 – Edit Todo</w:t>
      </w:r>
    </w:p>
    <w:p w14:paraId="5488CBF7" w14:textId="77777777" w:rsidR="0054695A" w:rsidRDefault="0054695A" w:rsidP="0054695A">
      <w:r>
        <w:t xml:space="preserve">PUT = </w:t>
      </w:r>
      <w:hyperlink r:id="rId10" w:history="1">
        <w:r w:rsidRPr="00824940">
          <w:rPr>
            <w:rStyle w:val="Hyperlink"/>
          </w:rPr>
          <w:t>http://localhost:5000/api/todos/:id</w:t>
        </w:r>
      </w:hyperlink>
      <w:r>
        <w:br/>
        <w:t xml:space="preserve">here replace </w:t>
      </w:r>
      <w:proofErr w:type="spellStart"/>
      <w:r>
        <w:t>id</w:t>
      </w:r>
      <w:proofErr w:type="spellEnd"/>
      <w:r>
        <w:t xml:space="preserve"> with ID</w:t>
      </w:r>
      <w:r>
        <w:br/>
      </w:r>
      <w:r>
        <w:br/>
      </w:r>
      <w:r>
        <w:t>{</w:t>
      </w:r>
    </w:p>
    <w:p w14:paraId="1F059D9F" w14:textId="77777777" w:rsidR="0054695A" w:rsidRDefault="0054695A" w:rsidP="0054695A">
      <w:r>
        <w:t xml:space="preserve">  "text": "Updated Todo Text"</w:t>
      </w:r>
    </w:p>
    <w:p w14:paraId="661DBD4A" w14:textId="77777777" w:rsidR="0054695A" w:rsidRDefault="0054695A" w:rsidP="0054695A">
      <w:r>
        <w:t>}</w:t>
      </w:r>
    </w:p>
    <w:p w14:paraId="275CC8DC" w14:textId="77777777" w:rsidR="0054695A" w:rsidRDefault="0054695A" w:rsidP="0054695A"/>
    <w:p w14:paraId="5995B093" w14:textId="1997556D" w:rsidR="0054695A" w:rsidRDefault="0054695A" w:rsidP="0054695A">
      <w:r>
        <w:t>5- Delete Todo</w:t>
      </w:r>
      <w:r>
        <w:br/>
        <w:t xml:space="preserve">DELETE = </w:t>
      </w:r>
      <w:hyperlink r:id="rId11" w:history="1">
        <w:r w:rsidRPr="00824940">
          <w:rPr>
            <w:rStyle w:val="Hyperlink"/>
          </w:rPr>
          <w:t>http://localhost:5000/api/todos/:id</w:t>
        </w:r>
      </w:hyperlink>
      <w:r>
        <w:br/>
      </w:r>
      <w:r>
        <w:br/>
      </w:r>
    </w:p>
    <w:sectPr w:rsidR="00546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85450">
    <w:abstractNumId w:val="8"/>
  </w:num>
  <w:num w:numId="2" w16cid:durableId="940574618">
    <w:abstractNumId w:val="6"/>
  </w:num>
  <w:num w:numId="3" w16cid:durableId="1322155272">
    <w:abstractNumId w:val="5"/>
  </w:num>
  <w:num w:numId="4" w16cid:durableId="652099298">
    <w:abstractNumId w:val="4"/>
  </w:num>
  <w:num w:numId="5" w16cid:durableId="1397241278">
    <w:abstractNumId w:val="7"/>
  </w:num>
  <w:num w:numId="6" w16cid:durableId="628516191">
    <w:abstractNumId w:val="3"/>
  </w:num>
  <w:num w:numId="7" w16cid:durableId="255285637">
    <w:abstractNumId w:val="2"/>
  </w:num>
  <w:num w:numId="8" w16cid:durableId="877622291">
    <w:abstractNumId w:val="1"/>
  </w:num>
  <w:num w:numId="9" w16cid:durableId="1147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CB6"/>
    <w:rsid w:val="0015074B"/>
    <w:rsid w:val="001A3F03"/>
    <w:rsid w:val="0029639D"/>
    <w:rsid w:val="00326F90"/>
    <w:rsid w:val="004A6EE0"/>
    <w:rsid w:val="00504F18"/>
    <w:rsid w:val="0054695A"/>
    <w:rsid w:val="009E61C6"/>
    <w:rsid w:val="00AA1D8D"/>
    <w:rsid w:val="00B47730"/>
    <w:rsid w:val="00CB0664"/>
    <w:rsid w:val="00E43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2E6BC"/>
  <w14:defaultImageDpi w14:val="300"/>
  <w15:docId w15:val="{AD9B7A54-7E56-4A85-A5FA-EA893FA3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469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tod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/api/log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todos/: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/todos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PRAKASH YADAV</cp:lastModifiedBy>
  <cp:revision>2</cp:revision>
  <dcterms:created xsi:type="dcterms:W3CDTF">2025-07-29T08:33:00Z</dcterms:created>
  <dcterms:modified xsi:type="dcterms:W3CDTF">2025-07-29T08:33:00Z</dcterms:modified>
  <cp:category/>
</cp:coreProperties>
</file>